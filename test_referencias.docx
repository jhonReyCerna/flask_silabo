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Propuesta de Valor del TPM a la Organización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Diseño del Plan Maestro de TPM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Verificación y Validación del Plan Estratégico de TPM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Fundamentos del TPM según JIMP [Sesión 1, 2, 3 y 4]: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Propuesta de Valor del TPM a la Organización [Sesión  5 y 6] ":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RAE3 (CE3) Diseño del Plan Maestro de TPM [Sesión 7, 8, 9 y 10]: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Desarrolla un Plan Maestro de TPM que integre los 8 pilares, detallando procesos, actividades, responsables y documentación, y que esté alineado con la metodología de los 12 pasos de JIMP."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RAE4 (CE4) Verificación y Validación del Plan Estratégico de TPM [Sesión 11 y 12]: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y valida el plan estratégico de TPM utilizando matrices de verificación y validación, asegurando alineación con objetivos organizacionales, cumplimiento de normativas (ISO 55001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Informe Estratégico de Alineación del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"Elabora un plan maestro detallado que incluya los 8 pilares del TPM, especificando para cada pilar los procesos, actividades, responsables y documentación requerida, siguiendo la metodología de los 12 pasos de JIMP."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 Desarrollo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críticamente un plan estratégico de TPM utilizando matrices de verificación y validación, aplicando criterios como alineación con objetivos organizacionales, cumplimiento normativo (ISO 55001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 Presentación Final del Plan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05/07/2025     Fecha de término: 13/07/2025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Fundamentos del tpm según jimp [sesión 1, 2, 3 y 4]: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 (C1) Análisis organizacional para tpm según jimp: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05/07/2025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Sociabilización del silabo</w:t>
              <w:br/>
            </w:r>
            <w:r>
              <w:rPr>
                <w:rFonts w:ascii="Times New Roman" w:hAnsi="Times New Roman"/>
                <w:sz w:val="22"/>
              </w:rPr>
              <w:t>• Filosofía de Calidad Total.</w:t>
              <w:br/>
            </w:r>
            <w:r>
              <w:rPr>
                <w:rFonts w:ascii="Times New Roman" w:hAnsi="Times New Roman"/>
                <w:sz w:val="22"/>
              </w:rPr>
              <w:t>• Filosofía Kaizen.</w:t>
              <w:br/>
            </w:r>
            <w:r>
              <w:rPr>
                <w:rFonts w:ascii="Times New Roman" w:hAnsi="Times New Roman"/>
                <w:sz w:val="22"/>
              </w:rPr>
              <w:t>• Términos y definiciones del TPM.</w:t>
              <w:br/>
            </w:r>
            <w:r>
              <w:rPr>
                <w:rFonts w:ascii="Times New Roman" w:hAnsi="Times New Roman"/>
                <w:sz w:val="22"/>
              </w:rPr>
              <w:t>• Metodología del TPM</w:t>
              <w:br/>
            </w:r>
            <w:r>
              <w:rPr>
                <w:rFonts w:ascii="Times New Roman" w:hAnsi="Times New Roman"/>
                <w:sz w:val="22"/>
              </w:rPr>
              <w:t>• Métodos, Técnicas y Herramientas asociados al TPM</w:t>
              <w:br/>
            </w:r>
            <w:r>
              <w:rPr>
                <w:rFonts w:ascii="Times New Roman" w:hAnsi="Times New Roman"/>
                <w:sz w:val="22"/>
              </w:rPr>
              <w:t>• Evolución del TPM.</w:t>
              <w:br/>
            </w:r>
            <w:r>
              <w:rPr>
                <w:rFonts w:ascii="Times New Roman" w:hAnsi="Times New Roman"/>
                <w:sz w:val="22"/>
              </w:rPr>
              <w:t>• Aplicabilidad del TPM en las organizaciones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Mejora continua, gestión basada en procesos y ciclo PHVA en industria de procesos y</w:t>
              <w:br/>
            </w:r>
            <w:r>
              <w:rPr>
                <w:rFonts w:ascii="Times New Roman" w:hAnsi="Times New Roman"/>
                <w:sz w:val="22"/>
              </w:rPr>
              <w:t>• Manufactura.</w:t>
              <w:br/>
            </w:r>
            <w:r>
              <w:rPr>
                <w:rFonts w:ascii="Times New Roman" w:hAnsi="Times New Roman"/>
                <w:sz w:val="22"/>
              </w:rPr>
              <w:t>• Convergencia con ISO 9001:2015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55000:2024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55001:2024 y TPM.</w:t>
              <w:br/>
            </w:r>
            <w:r>
              <w:rPr>
                <w:rFonts w:ascii="Times New Roman" w:hAnsi="Times New Roman"/>
                <w:sz w:val="22"/>
              </w:rPr>
              <w:t>• Framework GFMAM y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12/07/2025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framework JIMP (4 fases, 12 pasos, 8 pilares).</w:t>
              <w:br/>
            </w:r>
            <w:r>
              <w:rPr>
                <w:rFonts w:ascii="Times New Roman" w:hAnsi="Times New Roman"/>
                <w:sz w:val="22"/>
              </w:rPr>
              <w:t>• Las 16 pérdidas del TPM.</w:t>
              <w:br/>
            </w:r>
            <w:r>
              <w:rPr>
                <w:rFonts w:ascii="Times New Roman" w:hAnsi="Times New Roman"/>
                <w:sz w:val="22"/>
              </w:rPr>
              <w:t>• Las 6 mayores pérdidas.</w:t>
              <w:br/>
            </w:r>
            <w:r>
              <w:rPr>
                <w:rFonts w:ascii="Times New Roman" w:hAnsi="Times New Roman"/>
                <w:sz w:val="22"/>
              </w:rPr>
              <w:t>• Beneficios en P (Productividad), Q (Calidad), C (Costos), D (Entrega), S (Seguridad), M (Moral).</w:t>
              <w:br/>
            </w:r>
            <w:r>
              <w:rPr>
                <w:rFonts w:ascii="Times New Roman" w:hAnsi="Times New Roman"/>
                <w:sz w:val="22"/>
              </w:rPr>
              <w:t>• Casos éxito de implementación del TPM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13/07/2025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Las 4 fases del TPM.</w:t>
              <w:br/>
            </w:r>
            <w:r>
              <w:rPr>
                <w:rFonts w:ascii="Times New Roman" w:hAnsi="Times New Roman"/>
                <w:sz w:val="22"/>
              </w:rPr>
              <w:t>• Metodología de los 12 pasos.</w:t>
              <w:br/>
            </w:r>
            <w:r>
              <w:rPr>
                <w:rFonts w:ascii="Times New Roman" w:hAnsi="Times New Roman"/>
                <w:sz w:val="22"/>
              </w:rPr>
              <w:t>• Los 8 pilares del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Propuesta de valor del tpm a la organización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19/07/2025     Fecha de término: 20/07/2025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Propuesta de valor del tpm a la organización [sesión  5 y 6] ":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 (C2) Informe estratégico de alineación del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"elabora un plan maestro detallado que incluya los 8 pilares del tpm, especificando para cada pilar los procesos, actividades, responsables y documentación requerida, siguiendo la metodología de los 12 pasos de jimp."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19/07/2025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Contexto y partes interesadas de la organización</w:t>
              <w:br/>
            </w:r>
            <w:r>
              <w:rPr>
                <w:rFonts w:ascii="Times New Roman" w:hAnsi="Times New Roman"/>
                <w:sz w:val="22"/>
              </w:rPr>
              <w:t>• Productos y servicios</w:t>
              <w:br/>
            </w:r>
            <w:r>
              <w:rPr>
                <w:rFonts w:ascii="Times New Roman" w:hAnsi="Times New Roman"/>
                <w:sz w:val="22"/>
              </w:rPr>
              <w:t>• Volúmenes de producción</w:t>
              <w:br/>
            </w:r>
            <w:r>
              <w:rPr>
                <w:rFonts w:ascii="Times New Roman" w:hAnsi="Times New Roman"/>
                <w:sz w:val="22"/>
              </w:rPr>
              <w:t>• Procesos de la organización</w:t>
              <w:br/>
            </w:r>
            <w:r>
              <w:rPr>
                <w:rFonts w:ascii="Times New Roman" w:hAnsi="Times New Roman"/>
                <w:sz w:val="22"/>
              </w:rPr>
              <w:t>• Análisis de la estrategia organizacional</w:t>
              <w:br/>
            </w:r>
            <w:r>
              <w:rPr>
                <w:rFonts w:ascii="Times New Roman" w:hAnsi="Times New Roman"/>
                <w:sz w:val="22"/>
              </w:rPr>
              <w:t>• Identificación de mudas</w:t>
              <w:br/>
            </w:r>
            <w:r>
              <w:rPr>
                <w:rFonts w:ascii="Times New Roman" w:hAnsi="Times New Roman"/>
                <w:sz w:val="22"/>
              </w:rPr>
              <w:t>• Propuesta de valor del TPM</w:t>
              <w:br/>
            </w:r>
            <w:r>
              <w:rPr>
                <w:rFonts w:ascii="Times New Roman" w:hAnsi="Times New Roman"/>
                <w:sz w:val="22"/>
              </w:rPr>
              <w:t>• Definición del alcance del TPM</w:t>
              <w:br/>
            </w:r>
            <w:r>
              <w:rPr>
                <w:rFonts w:ascii="Times New Roman" w:hAnsi="Times New Roman"/>
                <w:sz w:val="22"/>
              </w:rPr>
              <w:t>• Establecimiento de objetivos y metas</w:t>
              <w:br/>
            </w:r>
            <w:r>
              <w:rPr>
                <w:rFonts w:ascii="Times New Roman" w:hAnsi="Times New Roman"/>
                <w:sz w:val="22"/>
              </w:rPr>
              <w:t>• Definición de estrategias e iniciativas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20/07/2025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Creación del mapa estratégico</w:t>
              <w:br/>
            </w:r>
            <w:r>
              <w:rPr>
                <w:rFonts w:ascii="Times New Roman" w:hAnsi="Times New Roman"/>
                <w:sz w:val="22"/>
              </w:rPr>
              <w:t>• Asignación de costos y responsables (matriz RACI)</w:t>
              <w:br/>
            </w:r>
            <w:r>
              <w:rPr>
                <w:rFonts w:ascii="Times New Roman" w:hAnsi="Times New Roman"/>
                <w:sz w:val="22"/>
              </w:rPr>
              <w:t>• Establecimiento de KPIs y uso del BSC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Diseño del plan maestro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02/08/2025     Fecha de término: 27/07/2025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 Diseño del plan maestro de tpm [sesión 7, 8, 9 y 10]: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Desarrolla un plan maestro de tpm que integre los 8 pilares, detallando procesos, actividades, responsables y documentación, y que esté alineado con la metodología de los 12 pasos de jimp."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 (C3) Desarrollo del plan maestro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Plan Maestro: visión general</w:t>
              <w:br/>
            </w:r>
            <w:r>
              <w:rPr>
                <w:rFonts w:ascii="Times New Roman" w:hAnsi="Times New Roman"/>
                <w:sz w:val="22"/>
              </w:rPr>
              <w:t>• Pilar  1: Mantenimiento Planificado</w:t>
              <w:br/>
            </w:r>
            <w:r>
              <w:rPr>
                <w:rFonts w:ascii="Times New Roman" w:hAnsi="Times New Roman"/>
                <w:sz w:val="22"/>
              </w:rPr>
              <w:t>• Pilar  2: Mantenimiento Autónomo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27/07/2025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3: Mantenimiento de Calidad</w:t>
              <w:br/>
            </w:r>
            <w:r>
              <w:rPr>
                <w:rFonts w:ascii="Times New Roman" w:hAnsi="Times New Roman"/>
                <w:sz w:val="22"/>
              </w:rPr>
              <w:t>• Pilar 4: Mejora Enfocada</w:t>
              <w:br/>
            </w:r>
            <w:r>
              <w:rPr>
                <w:rFonts w:ascii="Times New Roman" w:hAnsi="Times New Roman"/>
                <w:sz w:val="22"/>
              </w:rPr>
              <w:t>• Pilar 5: Educación y Entrenamiento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02/08/2025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6: Mantenimiento en la Etapa Inicial</w:t>
              <w:br/>
            </w:r>
            <w:r>
              <w:rPr>
                <w:rFonts w:ascii="Times New Roman" w:hAnsi="Times New Roman"/>
                <w:sz w:val="22"/>
              </w:rPr>
              <w:t>• Pilar 7: Seguridad, Salud y Medio Ambiente</w:t>
              <w:br/>
            </w:r>
            <w:r>
              <w:rPr>
                <w:rFonts w:ascii="Times New Roman" w:hAnsi="Times New Roman"/>
                <w:sz w:val="22"/>
              </w:rPr>
              <w:t>• Pilar 8: TPM en Áreas Administrativas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03/08/2025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Plan Maestro</w:t>
              <w:br/>
            </w:r>
            <w:r>
              <w:rPr>
                <w:rFonts w:ascii="Times New Roman" w:hAnsi="Times New Roman"/>
                <w:sz w:val="22"/>
              </w:rPr>
              <w:t>• Revisión de los 12 pasos de JIM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Verificación y validación del plan estratégico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09/08/2025     Fecha de término: 10/08/2025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 Verificación y validación del plan estratégico de tpm [sesión 11 y 12]: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Evalúa y valida el plan estratégico de tpm utilizando matrices de verificación y validación, asegurando alineación con objetivos organizacionales, cumplimiento de normativas (iso 55001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 (C4) Presentación final del plan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09/08/2025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Presentación del trabajo integrador</w:t>
              <w:br/>
            </w:r>
            <w:r>
              <w:rPr>
                <w:rFonts w:ascii="Times New Roman" w:hAnsi="Times New Roman"/>
                <w:sz w:val="22"/>
              </w:rPr>
              <w:t>• Verificación por el docente</w:t>
              <w:br/>
            </w:r>
            <w:r>
              <w:rPr>
                <w:rFonts w:ascii="Times New Roman" w:hAnsi="Times New Roman"/>
                <w:sz w:val="22"/>
              </w:rPr>
              <w:t>• Retroalimentación y discusión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10/08/2025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Exposición del trabajo integrador</w:t>
              <w:br/>
            </w:r>
            <w:r>
              <w:rPr>
                <w:rFonts w:ascii="Times New Roman" w:hAnsi="Times New Roman"/>
                <w:sz w:val="22"/>
              </w:rPr>
              <w:t>• Validación por el docente</w:t>
              <w:br/>
            </w:r>
            <w:r>
              <w:rPr>
                <w:rFonts w:ascii="Times New Roman" w:hAnsi="Times New Roman"/>
                <w:sz w:val="22"/>
              </w:rPr>
              <w:t>• Discusión y mejores prácticas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Referencia pendiente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Referencia pendiente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Referencia pendiente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Referencia pendiente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Referencia pendiente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ind w:left="-1814" w:right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ind w:left="0" w:right="850"/>
            <w:jc w:val="left"/>
          </w:pPr>
          <w:r>
            <w:rPr>
              <w:rFonts w:ascii="Arial" w:hAnsi="Arial"/>
              <w:sz w:val="16"/>
            </w:rPr>
            <w:t>Código: M.FAP.03.01/R8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