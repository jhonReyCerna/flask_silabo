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Autor pendiente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M.FAP.03.01/R6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